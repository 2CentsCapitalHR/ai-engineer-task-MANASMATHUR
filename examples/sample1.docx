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Company Incorporation Document</w:t>
      </w:r>
    </w:p>
    <w:p>
      <w:r>
        <w:t>This document includes all necessary details for company incorporation.</w:t>
      </w:r>
    </w:p>
    <w:p>
      <w:r>
        <w:t>Memorandum of Association is included here.</w:t>
      </w:r>
    </w:p>
    <w:p>
      <w:r>
        <w:t>Other sections with relevant keywords.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