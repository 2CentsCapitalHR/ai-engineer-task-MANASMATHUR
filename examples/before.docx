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ARTICLES OF ASSOCIATION</w:t>
      </w:r>
    </w:p>
    <w:p>
      <w:r>
        <w:t>This document sets out the Articles of Association for the company.</w:t>
      </w:r>
    </w:p>
    <w:p>
      <w:r>
        <w:t>Jurisdiction: The parties agree to submit to the jurisdiction of the Federal Courts of the UAE.</w:t>
      </w:r>
    </w:p>
    <w:p>
      <w:r>
        <w:t>Signed by: ______________________</w:t>
      </w:r>
    </w:p>
    <w:p>
      <w:r>
        <w:t>[Insert UBO details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