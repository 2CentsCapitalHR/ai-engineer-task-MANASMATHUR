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Incorporation Document</w:t>
      </w:r>
    </w:p>
    <w:p>
      <w:r>
        <w:t>This document includes all necessary details for company incorporation.</w:t>
      </w:r>
    </w:p>
    <w:p>
      <w:r>
        <w:t>Memorandum of Association is included here.</w:t>
      </w:r>
    </w:p>
    <w:p>
      <w:r>
        <w:t>Other sections with relevant keywords.</w:t>
      </w:r>
    </w:p>
    <w:p>
      <w:r>
        <w:br/>
        <w:t>--- ADGM Automated Review Annotations ---</w:t>
        <w:br/>
      </w:r>
    </w:p>
    <w:p>
      <w:r>
        <w:t>ISSUE (Document: sample1.docx): Signatory - Missing signatory block or signature lines</w:t>
      </w:r>
    </w:p>
    <w:p>
      <w:r>
        <w:t>Severity: Medium; Suggestion: Add signature block with name, title, and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